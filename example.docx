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FE99" w14:textId="77777777" w:rsidR="00992E1C" w:rsidRPr="00FC67D3" w:rsidRDefault="003A0924" w:rsidP="00FC67D3">
      <w:pPr>
        <w:spacing w:after="0"/>
        <w:ind w:left="-900"/>
        <w:jc w:val="center"/>
        <w:rPr>
          <w:b/>
          <w:bCs/>
          <w:sz w:val="28"/>
          <w:szCs w:val="28"/>
        </w:rPr>
      </w:pPr>
      <w:r w:rsidRPr="00FC67D3">
        <w:rPr>
          <w:b/>
          <w:bCs/>
          <w:sz w:val="28"/>
          <w:szCs w:val="28"/>
        </w:rPr>
        <w:t>Delaware Seashore State Park</w:t>
      </w:r>
    </w:p>
    <w:p w14:paraId="4B30F505" w14:textId="75A90082" w:rsidR="00783583" w:rsidRPr="00FC67D3" w:rsidRDefault="003A0924" w:rsidP="00FC67D3">
      <w:pPr>
        <w:spacing w:after="0"/>
        <w:ind w:left="-900"/>
        <w:jc w:val="center"/>
        <w:rPr>
          <w:b/>
          <w:bCs/>
          <w:sz w:val="28"/>
          <w:szCs w:val="28"/>
        </w:rPr>
      </w:pPr>
      <w:r w:rsidRPr="00FC67D3">
        <w:rPr>
          <w:b/>
          <w:bCs/>
          <w:sz w:val="28"/>
          <w:szCs w:val="28"/>
        </w:rPr>
        <w:t>Employee Timecard</w:t>
      </w:r>
    </w:p>
    <w:p w14:paraId="6F856E17" w14:textId="6CDD53BA" w:rsidR="00992E1C" w:rsidRPr="00EA221E" w:rsidRDefault="003A0924" w:rsidP="00FC67D3">
      <w:pPr>
        <w:spacing w:after="0"/>
        <w:ind w:left="-900"/>
        <w:jc w:val="center"/>
        <w:rPr>
          <w:sz w:val="28"/>
          <w:szCs w:val="28"/>
        </w:rPr>
      </w:pPr>
    </w:p>
    <w:p w14:paraId="01E1EBA7" w14:textId="3A421214" w:rsidR="00992E1C" w:rsidRPr="00EA221E" w:rsidRDefault="003A0924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Name: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  <w:u w:val="single"/>
        </w:rPr>
        <w:t>____Benjamin Sobota____</w:t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Position: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  <w:u w:val="single"/>
        </w:rPr>
        <w:t>___Lifeguard___</w:t>
      </w:r>
    </w:p>
    <w:p w14:paraId="514298D2" w14:textId="7A1AFC09" w:rsidR="00992E1C" w:rsidRPr="00EA221E" w:rsidRDefault="003A0924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Pay Period: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</w:rPr>
        <w:t>___</w:t>
      </w:r>
      <w:r w:rsidRPr="00EA221E">
        <w:rPr>
          <w:sz w:val="28"/>
          <w:szCs w:val="28"/>
          <w:u w:val="single"/>
        </w:rPr>
        <w:t>7/3-7/17____</w:t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Combined Total Hours:</w:t>
      </w:r>
      <w:r w:rsidRPr="00EA221E">
        <w:rPr>
          <w:sz w:val="28"/>
          <w:szCs w:val="28"/>
        </w:rPr>
        <w:t xml:space="preserve"> ____</w:t>
      </w:r>
    </w:p>
    <w:p w14:paraId="3CBA2521" w14:textId="77777777" w:rsidR="00EB6E68" w:rsidRPr="00EA221E" w:rsidRDefault="003A0924" w:rsidP="00FC67D3">
      <w:pPr>
        <w:spacing w:after="0"/>
        <w:ind w:left="-900"/>
        <w:rPr>
          <w:sz w:val="28"/>
          <w:szCs w:val="28"/>
        </w:rPr>
      </w:pPr>
    </w:p>
    <w:tbl>
      <w:tblPr>
        <w:tblStyle w:val="TableGrid"/>
        <w:tblW w:w="11123" w:type="dxa"/>
        <w:tblInd w:w="-815" w:type="dxa"/>
        <w:tblLook w:val="04A0" w:firstRow="1" w:lastRow="0" w:firstColumn="1" w:lastColumn="0" w:noHBand="0" w:noVBand="1"/>
      </w:tblPr>
      <w:tblGrid>
        <w:gridCol w:w="1648"/>
        <w:gridCol w:w="1103"/>
        <w:gridCol w:w="1142"/>
        <w:gridCol w:w="1142"/>
        <w:gridCol w:w="1142"/>
        <w:gridCol w:w="1142"/>
        <w:gridCol w:w="1142"/>
        <w:gridCol w:w="2662"/>
      </w:tblGrid>
      <w:tr w:rsidR="00C44D39" w:rsidRPr="00EA221E" w14:paraId="7851AF6F" w14:textId="13CFEE49" w:rsidTr="007B762A">
        <w:trPr>
          <w:trHeight w:val="574"/>
        </w:trPr>
        <w:tc>
          <w:tcPr>
            <w:tcW w:w="0" w:type="auto"/>
            <w:tcBorders>
              <w:bottom w:val="nil"/>
            </w:tcBorders>
          </w:tcPr>
          <w:p w14:paraId="408B06F8" w14:textId="77777777" w:rsidR="00D03E64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  <w:p w14:paraId="76F54B83" w14:textId="2E8507DA" w:rsidR="00C44D39" w:rsidRPr="00FC67D3" w:rsidRDefault="003A0924" w:rsidP="00ED1610">
            <w:pPr>
              <w:ind w:left="-20"/>
              <w:jc w:val="center"/>
              <w:rPr>
                <w:b/>
                <w:bCs/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1</w:t>
            </w:r>
          </w:p>
        </w:tc>
        <w:tc>
          <w:tcPr>
            <w:tcW w:w="0" w:type="auto"/>
          </w:tcPr>
          <w:p w14:paraId="5B0F87B9" w14:textId="24A255FF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7/4</w:t>
            </w:r>
          </w:p>
        </w:tc>
        <w:tc>
          <w:tcPr>
            <w:tcW w:w="0" w:type="auto"/>
          </w:tcPr>
          <w:p w14:paraId="5E9AEBB7" w14:textId="1174E459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7/5</w:t>
            </w:r>
          </w:p>
        </w:tc>
        <w:tc>
          <w:tcPr>
            <w:tcW w:w="0" w:type="auto"/>
          </w:tcPr>
          <w:p w14:paraId="27C0781E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7/6</w:t>
            </w:r>
          </w:p>
        </w:tc>
        <w:tc>
          <w:tcPr>
            <w:tcW w:w="0" w:type="auto"/>
          </w:tcPr>
          <w:p w14:paraId="1DCCCEA6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7/7</w:t>
            </w:r>
          </w:p>
        </w:tc>
        <w:tc>
          <w:tcPr>
            <w:tcW w:w="0" w:type="auto"/>
          </w:tcPr>
          <w:p w14:paraId="55206F2D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7/8</w:t>
            </w:r>
          </w:p>
        </w:tc>
        <w:tc>
          <w:tcPr>
            <w:tcW w:w="0" w:type="auto"/>
          </w:tcPr>
          <w:p w14:paraId="5855E604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7/9</w:t>
            </w:r>
          </w:p>
        </w:tc>
        <w:tc>
          <w:tcPr>
            <w:tcW w:w="0" w:type="auto"/>
          </w:tcPr>
          <w:p w14:paraId="72660B08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1 Total</w:t>
            </w:r>
          </w:p>
        </w:tc>
      </w:tr>
      <w:tr w:rsidR="00C44D39" w:rsidRPr="00EA221E" w14:paraId="713ADED7" w14:textId="52D6A161" w:rsidTr="007B762A">
        <w:trPr>
          <w:trHeight w:val="244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ACAA105" w14:textId="77777777" w:rsidR="00C44D39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0C41B00" w14:textId="7241363C" w:rsidR="00C44D39" w:rsidRPr="00EA221E" w:rsidRDefault="003A0924" w:rsidP="007B762A">
            <w:pPr>
              <w:ind w:right="-2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0DB1ED7" w14:textId="4C68EAFF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FC21B1B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496B58B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4BF946E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4ADE7E6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EA63546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48</w:t>
            </w:r>
          </w:p>
        </w:tc>
      </w:tr>
      <w:tr w:rsidR="00C44D39" w:rsidRPr="00EA221E" w14:paraId="7AF8F5CF" w14:textId="2ECAE7B7" w:rsidTr="007B762A">
        <w:trPr>
          <w:trHeight w:val="244"/>
        </w:trPr>
        <w:tc>
          <w:tcPr>
            <w:tcW w:w="0" w:type="auto"/>
            <w:tcBorders>
              <w:bottom w:val="nil"/>
            </w:tcBorders>
          </w:tcPr>
          <w:p w14:paraId="0E266187" w14:textId="77777777" w:rsidR="00D03E64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  <w:p w14:paraId="7732A8D3" w14:textId="6BC20AD4" w:rsidR="00D03E64" w:rsidRPr="00FC67D3" w:rsidRDefault="003A0924" w:rsidP="007B762A">
            <w:pPr>
              <w:ind w:right="13"/>
              <w:jc w:val="center"/>
              <w:rPr>
                <w:b/>
                <w:bCs/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2</w:t>
            </w:r>
          </w:p>
        </w:tc>
        <w:tc>
          <w:tcPr>
            <w:tcW w:w="0" w:type="auto"/>
          </w:tcPr>
          <w:p w14:paraId="7A83DBE8" w14:textId="2264D1EC" w:rsidR="00C44D39" w:rsidRPr="00EA221E" w:rsidRDefault="003A0924" w:rsidP="007B762A">
            <w:pPr>
              <w:ind w:right="-2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7/11</w:t>
            </w:r>
          </w:p>
        </w:tc>
        <w:tc>
          <w:tcPr>
            <w:tcW w:w="0" w:type="auto"/>
          </w:tcPr>
          <w:p w14:paraId="52DCC832" w14:textId="700C091B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7/12</w:t>
            </w:r>
          </w:p>
        </w:tc>
        <w:tc>
          <w:tcPr>
            <w:tcW w:w="0" w:type="auto"/>
          </w:tcPr>
          <w:p w14:paraId="2956ACA7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7/13</w:t>
            </w:r>
          </w:p>
        </w:tc>
        <w:tc>
          <w:tcPr>
            <w:tcW w:w="0" w:type="auto"/>
          </w:tcPr>
          <w:p w14:paraId="7D2A3D8F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7/14</w:t>
            </w:r>
          </w:p>
        </w:tc>
        <w:tc>
          <w:tcPr>
            <w:tcW w:w="0" w:type="auto"/>
          </w:tcPr>
          <w:p w14:paraId="58888E4F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7/15</w:t>
            </w:r>
          </w:p>
        </w:tc>
        <w:tc>
          <w:tcPr>
            <w:tcW w:w="0" w:type="auto"/>
          </w:tcPr>
          <w:p w14:paraId="09C8542E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7/16</w:t>
            </w:r>
          </w:p>
        </w:tc>
        <w:tc>
          <w:tcPr>
            <w:tcW w:w="0" w:type="auto"/>
          </w:tcPr>
          <w:p w14:paraId="65521644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2 Total</w:t>
            </w:r>
          </w:p>
        </w:tc>
      </w:tr>
      <w:tr w:rsidR="00C44D39" w:rsidRPr="00EA221E" w14:paraId="54DF6618" w14:textId="1C762EBD" w:rsidTr="007B762A">
        <w:trPr>
          <w:gridAfter w:val="1"/>
          <w:trHeight w:val="244"/>
        </w:trPr>
        <w:tc>
          <w:tcPr>
            <w:tcW w:w="0" w:type="auto"/>
            <w:tcBorders>
              <w:top w:val="nil"/>
            </w:tcBorders>
          </w:tcPr>
          <w:p w14:paraId="0BCFA891" w14:textId="77777777" w:rsidR="00C44D39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BFB09A0" w14:textId="1DF99B83" w:rsidR="00C44D39" w:rsidRPr="00EA221E" w:rsidRDefault="003A0924" w:rsidP="007B762A">
            <w:pPr>
              <w:ind w:left="-1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0CD0903" w14:textId="18C65429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192D1954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2317132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DD08884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4122BCF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40</w:t>
            </w:r>
          </w:p>
        </w:tc>
      </w:tr>
    </w:tbl>
    <w:p w14:paraId="2AB72819" w14:textId="36020DFA" w:rsidR="00992E1C" w:rsidRPr="00EA221E" w:rsidRDefault="003A0924" w:rsidP="00FC67D3">
      <w:pPr>
        <w:spacing w:after="0"/>
        <w:ind w:left="-900"/>
        <w:jc w:val="center"/>
        <w:rPr>
          <w:sz w:val="28"/>
          <w:szCs w:val="28"/>
        </w:rPr>
      </w:pPr>
    </w:p>
    <w:p w14:paraId="07DEEF4A" w14:textId="5D5DFF60" w:rsidR="00992E1C" w:rsidRPr="00EA221E" w:rsidRDefault="003A0924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Employee Signature:</w:t>
      </w:r>
      <w:r w:rsidRPr="00EA221E">
        <w:rPr>
          <w:sz w:val="28"/>
          <w:szCs w:val="28"/>
        </w:rPr>
        <w:t xml:space="preserve"> ______________</w:t>
      </w:r>
      <w:r>
        <w:rPr>
          <w:sz w:val="28"/>
          <w:szCs w:val="28"/>
        </w:rPr>
        <w:t>____</w:t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Approved by:</w:t>
      </w:r>
      <w:r w:rsidRPr="00EA221E">
        <w:rPr>
          <w:sz w:val="28"/>
          <w:szCs w:val="28"/>
        </w:rPr>
        <w:t xml:space="preserve"> </w:t>
      </w:r>
      <w:r>
        <w:rPr>
          <w:sz w:val="28"/>
          <w:szCs w:val="28"/>
        </w:rPr>
        <w:t>__</w:t>
      </w:r>
      <w:r w:rsidRPr="00EA221E">
        <w:rPr>
          <w:sz w:val="28"/>
          <w:szCs w:val="28"/>
        </w:rPr>
        <w:t>______________________</w:t>
      </w:r>
    </w:p>
    <w:p w14:paraId="57A249E0" w14:textId="07F9051F" w:rsidR="00EA221E" w:rsidRPr="00EA221E" w:rsidRDefault="003A0924" w:rsidP="00992E1C">
      <w:pPr>
        <w:spacing w:after="0"/>
        <w:jc w:val="center"/>
        <w:rPr>
          <w:sz w:val="28"/>
          <w:szCs w:val="28"/>
        </w:rPr>
      </w:pPr>
    </w:p>
    <w:p w14:paraId="77463B91" w14:textId="5C682A8D" w:rsidR="00EA221E" w:rsidRDefault="003A0924" w:rsidP="00992E1C">
      <w:pPr>
        <w:spacing w:after="0"/>
        <w:jc w:val="center"/>
      </w:pPr>
    </w:p>
    <w:p w14:paraId="23354D40" w14:textId="4EE1448D" w:rsidR="00EA221E" w:rsidRDefault="003A0924" w:rsidP="00992E1C">
      <w:pPr>
        <w:spacing w:after="0"/>
        <w:jc w:val="center"/>
      </w:pPr>
    </w:p>
    <w:p w14:paraId="330FA6D2" w14:textId="7A7F98B5" w:rsidR="00EA221E" w:rsidRDefault="003A0924" w:rsidP="00992E1C">
      <w:pPr>
        <w:spacing w:after="0"/>
        <w:jc w:val="center"/>
      </w:pPr>
    </w:p>
    <w:p w14:paraId="0C125078" w14:textId="35A5B0AF" w:rsidR="00EA221E" w:rsidRDefault="003A0924" w:rsidP="00992E1C">
      <w:pPr>
        <w:spacing w:after="0"/>
        <w:jc w:val="center"/>
      </w:pPr>
    </w:p>
    <w:p w14:paraId="3078000B" w14:textId="06A67101" w:rsidR="00EA221E" w:rsidRDefault="003A0924" w:rsidP="00992E1C">
      <w:pPr>
        <w:spacing w:after="0"/>
        <w:jc w:val="center"/>
      </w:pPr>
    </w:p>
    <w:p w14:paraId="3A49E005" w14:textId="3F24038C" w:rsidR="00EA221E" w:rsidRDefault="003A0924" w:rsidP="00992E1C">
      <w:pPr>
        <w:spacing w:after="0"/>
        <w:jc w:val="center"/>
      </w:pPr>
    </w:p>
    <w:p w14:paraId="63A8E2A1" w14:textId="610B3359" w:rsidR="00EA221E" w:rsidRDefault="003A0924" w:rsidP="00992E1C">
      <w:pPr>
        <w:spacing w:after="0"/>
        <w:jc w:val="center"/>
      </w:pPr>
    </w:p>
    <w:p w14:paraId="05BDB6A7" w14:textId="5A14C58F" w:rsidR="00EA221E" w:rsidRDefault="003A0924" w:rsidP="00992E1C">
      <w:pPr>
        <w:spacing w:after="0"/>
        <w:jc w:val="center"/>
      </w:pPr>
    </w:p>
    <w:p w14:paraId="69EBF52F" w14:textId="1C29FE0B" w:rsidR="00EA221E" w:rsidRDefault="003A0924" w:rsidP="00992E1C">
      <w:pPr>
        <w:spacing w:after="0"/>
        <w:jc w:val="center"/>
      </w:pPr>
    </w:p>
    <w:p w14:paraId="1203AA0A" w14:textId="319F0465" w:rsidR="00EA221E" w:rsidRDefault="003A0924" w:rsidP="00992E1C">
      <w:pPr>
        <w:spacing w:after="0"/>
        <w:jc w:val="center"/>
      </w:pPr>
    </w:p>
    <w:p w14:paraId="3C786A76" w14:textId="72990D8D" w:rsidR="00EA221E" w:rsidRDefault="003A0924" w:rsidP="00992E1C">
      <w:pPr>
        <w:spacing w:after="0"/>
        <w:jc w:val="center"/>
      </w:pPr>
    </w:p>
    <w:p w14:paraId="74A9CE82" w14:textId="31644DD5" w:rsidR="00EA221E" w:rsidRDefault="003A0924" w:rsidP="00992E1C">
      <w:pPr>
        <w:spacing w:after="0"/>
        <w:jc w:val="center"/>
      </w:pPr>
    </w:p>
    <w:p w14:paraId="700AC0EA" w14:textId="6797B75C" w:rsidR="00EA221E" w:rsidRDefault="003A0924" w:rsidP="00992E1C">
      <w:pPr>
        <w:spacing w:after="0"/>
        <w:jc w:val="center"/>
      </w:pPr>
    </w:p>
    <w:p w14:paraId="4262230E" w14:textId="49E7B9BC" w:rsidR="00EA221E" w:rsidRDefault="003A0924" w:rsidP="00992E1C">
      <w:pPr>
        <w:spacing w:after="0"/>
        <w:jc w:val="center"/>
      </w:pPr>
    </w:p>
    <w:p w14:paraId="59CD3F7B" w14:textId="320937E3" w:rsidR="00EA221E" w:rsidRDefault="003A0924" w:rsidP="00992E1C">
      <w:pPr>
        <w:spacing w:after="0"/>
        <w:jc w:val="center"/>
      </w:pPr>
    </w:p>
    <w:p w14:paraId="26B1D004" w14:textId="0E85E70C" w:rsidR="00EA221E" w:rsidRDefault="003A0924" w:rsidP="00992E1C">
      <w:pPr>
        <w:spacing w:after="0"/>
        <w:jc w:val="center"/>
      </w:pPr>
    </w:p>
    <w:p w14:paraId="41FD76AD" w14:textId="33BE90FB" w:rsidR="00EA221E" w:rsidRDefault="003A0924" w:rsidP="00992E1C">
      <w:pPr>
        <w:spacing w:after="0"/>
        <w:jc w:val="center"/>
      </w:pPr>
    </w:p>
    <w:p w14:paraId="30CCC7A0" w14:textId="3B1301D1" w:rsidR="00EA221E" w:rsidRDefault="003A0924" w:rsidP="00992E1C">
      <w:pPr>
        <w:spacing w:after="0"/>
        <w:jc w:val="center"/>
      </w:pPr>
    </w:p>
    <w:p w14:paraId="63398DB5" w14:textId="31FE5057" w:rsidR="00EA221E" w:rsidRDefault="003A0924" w:rsidP="00992E1C">
      <w:pPr>
        <w:spacing w:after="0"/>
        <w:jc w:val="center"/>
      </w:pPr>
    </w:p>
    <w:p w14:paraId="045CEF8D" w14:textId="7C5EB4CF" w:rsidR="00EA221E" w:rsidRDefault="003A0924" w:rsidP="00992E1C">
      <w:pPr>
        <w:spacing w:after="0"/>
        <w:jc w:val="center"/>
      </w:pPr>
    </w:p>
    <w:p w14:paraId="584B5911" w14:textId="5DA4C25B" w:rsidR="00EA221E" w:rsidRDefault="003A0924" w:rsidP="00992E1C">
      <w:pPr>
        <w:spacing w:after="0"/>
        <w:jc w:val="center"/>
      </w:pPr>
    </w:p>
    <w:p w14:paraId="14C10D74" w14:textId="4D2DE04D" w:rsidR="00EA221E" w:rsidRDefault="003A0924" w:rsidP="00992E1C">
      <w:pPr>
        <w:spacing w:after="0"/>
        <w:jc w:val="center"/>
      </w:pPr>
    </w:p>
    <w:p w14:paraId="7402B68C" w14:textId="27220B20" w:rsidR="00EA221E" w:rsidRDefault="003A0924" w:rsidP="00992E1C">
      <w:pPr>
        <w:spacing w:after="0"/>
        <w:jc w:val="center"/>
      </w:pPr>
    </w:p>
    <w:p w14:paraId="40480574" w14:textId="10FE26A4" w:rsidR="00EA221E" w:rsidRDefault="003A0924" w:rsidP="00ED1610">
      <w:pPr>
        <w:spacing w:after="0"/>
      </w:pPr>
    </w:p>
    <w:p w14:paraId="011D1BF4" w14:textId="77777777" w:rsidR="003A0924" w:rsidRDefault="003A0924" w:rsidP="00ED1610">
      <w:pPr>
        <w:spacing w:after="0"/>
      </w:pPr>
    </w:p>
    <w:p w14:paraId="782787C7" w14:textId="77777777" w:rsidR="00992E1C" w:rsidRPr="00FC67D3" w:rsidRDefault="003A0924" w:rsidP="00FC67D3">
      <w:pPr>
        <w:spacing w:after="0"/>
        <w:ind w:left="-900"/>
        <w:jc w:val="center"/>
        <w:rPr>
          <w:b/>
          <w:bCs/>
          <w:sz w:val="28"/>
          <w:szCs w:val="28"/>
        </w:rPr>
      </w:pPr>
      <w:r w:rsidRPr="00FC67D3">
        <w:rPr>
          <w:b/>
          <w:bCs/>
          <w:sz w:val="28"/>
          <w:szCs w:val="28"/>
        </w:rPr>
        <w:lastRenderedPageBreak/>
        <w:t>Delaware Seashore State Park</w:t>
      </w:r>
    </w:p>
    <w:p w14:paraId="1F90C692" w14:textId="77777777" w:rsidR="00783583" w:rsidRPr="00FC67D3" w:rsidRDefault="003A0924" w:rsidP="00FC67D3">
      <w:pPr>
        <w:spacing w:after="0"/>
        <w:ind w:left="-900"/>
        <w:jc w:val="center"/>
        <w:rPr>
          <w:b/>
          <w:bCs/>
          <w:sz w:val="28"/>
          <w:szCs w:val="28"/>
        </w:rPr>
      </w:pPr>
      <w:r w:rsidRPr="00FC67D3">
        <w:rPr>
          <w:b/>
          <w:bCs/>
          <w:sz w:val="28"/>
          <w:szCs w:val="28"/>
        </w:rPr>
        <w:t>Employee Timecard</w:t>
      </w:r>
    </w:p>
    <w:p w14:paraId="101E8A76" w14:textId="77777777" w:rsidR="00992E1C" w:rsidRPr="00EA221E" w:rsidRDefault="003A0924" w:rsidP="00FC67D3">
      <w:pPr>
        <w:spacing w:after="0"/>
        <w:ind w:left="-900"/>
        <w:jc w:val="center"/>
        <w:rPr>
          <w:sz w:val="28"/>
          <w:szCs w:val="28"/>
        </w:rPr>
      </w:pPr>
    </w:p>
    <w:p w14:paraId="7EB285EA" w14:textId="77777777" w:rsidR="00992E1C" w:rsidRPr="00EA221E" w:rsidRDefault="003A0924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Name: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  <w:u w:val="single"/>
        </w:rPr>
        <w:t>____somebody somebody____</w:t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Position: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  <w:u w:val="single"/>
        </w:rPr>
        <w:t>___Lifeguard___</w:t>
      </w:r>
    </w:p>
    <w:p w14:paraId="21C852ED" w14:textId="77777777" w:rsidR="00992E1C" w:rsidRPr="00EA221E" w:rsidRDefault="003A0924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Pay Period: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</w:rPr>
        <w:t>___</w:t>
      </w:r>
      <w:r w:rsidRPr="00EA221E">
        <w:rPr>
          <w:sz w:val="28"/>
          <w:szCs w:val="28"/>
          <w:u w:val="single"/>
        </w:rPr>
        <w:t>7/3-7/17____</w:t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Combined Total Hours:</w:t>
      </w:r>
      <w:r w:rsidRPr="00EA221E">
        <w:rPr>
          <w:sz w:val="28"/>
          <w:szCs w:val="28"/>
        </w:rPr>
        <w:t xml:space="preserve"> ____</w:t>
      </w:r>
    </w:p>
    <w:p w14:paraId="1D221DC0" w14:textId="77777777" w:rsidR="00EB6E68" w:rsidRPr="00EA221E" w:rsidRDefault="003A0924" w:rsidP="00FC67D3">
      <w:pPr>
        <w:spacing w:after="0"/>
        <w:ind w:left="-900"/>
        <w:rPr>
          <w:sz w:val="28"/>
          <w:szCs w:val="28"/>
        </w:rPr>
      </w:pPr>
    </w:p>
    <w:tbl>
      <w:tblPr>
        <w:tblStyle w:val="TableGrid"/>
        <w:tblW w:w="11123" w:type="dxa"/>
        <w:tblInd w:w="-815" w:type="dxa"/>
        <w:tblLook w:val="04A0" w:firstRow="1" w:lastRow="0" w:firstColumn="1" w:lastColumn="0" w:noHBand="0" w:noVBand="1"/>
      </w:tblPr>
      <w:tblGrid>
        <w:gridCol w:w="1648"/>
        <w:gridCol w:w="1103"/>
        <w:gridCol w:w="1142"/>
        <w:gridCol w:w="1142"/>
        <w:gridCol w:w="1142"/>
        <w:gridCol w:w="1142"/>
        <w:gridCol w:w="1142"/>
        <w:gridCol w:w="2662"/>
      </w:tblGrid>
      <w:tr w:rsidR="00C44D39" w:rsidRPr="00EA221E" w14:paraId="711521A2" w14:textId="77777777" w:rsidTr="007B762A">
        <w:trPr>
          <w:trHeight w:val="574"/>
        </w:trPr>
        <w:tc>
          <w:tcPr>
            <w:tcW w:w="0" w:type="auto"/>
            <w:tcBorders>
              <w:bottom w:val="nil"/>
            </w:tcBorders>
          </w:tcPr>
          <w:p w14:paraId="40DC0573" w14:textId="77777777" w:rsidR="00D03E64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  <w:p w14:paraId="53C9D72E" w14:textId="77777777" w:rsidR="00C44D39" w:rsidRPr="00FC67D3" w:rsidRDefault="003A0924" w:rsidP="00ED1610">
            <w:pPr>
              <w:ind w:left="-20"/>
              <w:jc w:val="center"/>
              <w:rPr>
                <w:b/>
                <w:bCs/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1</w:t>
            </w:r>
          </w:p>
        </w:tc>
        <w:tc>
          <w:tcPr>
            <w:tcW w:w="0" w:type="auto"/>
          </w:tcPr>
          <w:p w14:paraId="0150E7B7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7/4</w:t>
            </w:r>
          </w:p>
        </w:tc>
        <w:tc>
          <w:tcPr>
            <w:tcW w:w="0" w:type="auto"/>
          </w:tcPr>
          <w:p w14:paraId="17D60F74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7/5</w:t>
            </w:r>
          </w:p>
        </w:tc>
        <w:tc>
          <w:tcPr>
            <w:tcW w:w="0" w:type="auto"/>
          </w:tcPr>
          <w:p w14:paraId="0A1BA2EC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7/6</w:t>
            </w:r>
          </w:p>
        </w:tc>
        <w:tc>
          <w:tcPr>
            <w:tcW w:w="0" w:type="auto"/>
          </w:tcPr>
          <w:p w14:paraId="6145E52D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7/7</w:t>
            </w:r>
          </w:p>
        </w:tc>
        <w:tc>
          <w:tcPr>
            <w:tcW w:w="0" w:type="auto"/>
          </w:tcPr>
          <w:p w14:paraId="5175E2B3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7/8</w:t>
            </w:r>
          </w:p>
        </w:tc>
        <w:tc>
          <w:tcPr>
            <w:tcW w:w="0" w:type="auto"/>
          </w:tcPr>
          <w:p w14:paraId="3286CC0A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7/9</w:t>
            </w:r>
          </w:p>
        </w:tc>
        <w:tc>
          <w:tcPr>
            <w:tcW w:w="0" w:type="auto"/>
          </w:tcPr>
          <w:p w14:paraId="784E5B65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1 Total</w:t>
            </w:r>
          </w:p>
        </w:tc>
      </w:tr>
      <w:tr w:rsidR="00C44D39" w:rsidRPr="00EA221E" w14:paraId="3692B4E2" w14:textId="77777777" w:rsidTr="007B762A">
        <w:trPr>
          <w:trHeight w:val="244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2B82C13" w14:textId="77777777" w:rsidR="00C44D39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7FC837" w14:textId="77777777" w:rsidR="00C44D39" w:rsidRPr="00EA221E" w:rsidRDefault="003A0924" w:rsidP="007B762A">
            <w:pPr>
              <w:ind w:right="-2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730D4BA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75DA907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F2A59FE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6CB4734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F777F3D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6592FFC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48</w:t>
            </w:r>
          </w:p>
        </w:tc>
      </w:tr>
      <w:tr w:rsidR="00C44D39" w:rsidRPr="00EA221E" w14:paraId="2C0C78D0" w14:textId="77777777" w:rsidTr="007B762A">
        <w:trPr>
          <w:trHeight w:val="244"/>
        </w:trPr>
        <w:tc>
          <w:tcPr>
            <w:tcW w:w="0" w:type="auto"/>
            <w:tcBorders>
              <w:bottom w:val="nil"/>
            </w:tcBorders>
          </w:tcPr>
          <w:p w14:paraId="35320FE1" w14:textId="77777777" w:rsidR="00D03E64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  <w:p w14:paraId="5C97F30B" w14:textId="77777777" w:rsidR="00D03E64" w:rsidRPr="00FC67D3" w:rsidRDefault="003A0924" w:rsidP="007B762A">
            <w:pPr>
              <w:ind w:right="13"/>
              <w:jc w:val="center"/>
              <w:rPr>
                <w:b/>
                <w:bCs/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2</w:t>
            </w:r>
          </w:p>
        </w:tc>
        <w:tc>
          <w:tcPr>
            <w:tcW w:w="0" w:type="auto"/>
          </w:tcPr>
          <w:p w14:paraId="4C53D1B3" w14:textId="77777777" w:rsidR="00C44D39" w:rsidRPr="00EA221E" w:rsidRDefault="003A0924" w:rsidP="007B762A">
            <w:pPr>
              <w:ind w:right="-2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7/11</w:t>
            </w:r>
          </w:p>
        </w:tc>
        <w:tc>
          <w:tcPr>
            <w:tcW w:w="0" w:type="auto"/>
          </w:tcPr>
          <w:p w14:paraId="46A09EA9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7/12</w:t>
            </w:r>
          </w:p>
        </w:tc>
        <w:tc>
          <w:tcPr>
            <w:tcW w:w="0" w:type="auto"/>
          </w:tcPr>
          <w:p w14:paraId="1AF3A30C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7/13</w:t>
            </w:r>
          </w:p>
        </w:tc>
        <w:tc>
          <w:tcPr>
            <w:tcW w:w="0" w:type="auto"/>
          </w:tcPr>
          <w:p w14:paraId="0FC2BB2F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7/14</w:t>
            </w:r>
          </w:p>
        </w:tc>
        <w:tc>
          <w:tcPr>
            <w:tcW w:w="0" w:type="auto"/>
          </w:tcPr>
          <w:p w14:paraId="3C93B9EA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7/15</w:t>
            </w:r>
          </w:p>
        </w:tc>
        <w:tc>
          <w:tcPr>
            <w:tcW w:w="0" w:type="auto"/>
          </w:tcPr>
          <w:p w14:paraId="0A50168F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7/16</w:t>
            </w:r>
          </w:p>
        </w:tc>
        <w:tc>
          <w:tcPr>
            <w:tcW w:w="0" w:type="auto"/>
          </w:tcPr>
          <w:p w14:paraId="3D7E298A" w14:textId="77777777" w:rsidR="00C44D39" w:rsidRPr="00EA221E" w:rsidRDefault="003A0924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2 Total</w:t>
            </w:r>
          </w:p>
        </w:tc>
      </w:tr>
      <w:tr w:rsidR="00C44D39" w:rsidRPr="00EA221E" w14:paraId="15550445" w14:textId="77777777" w:rsidTr="007B762A">
        <w:trPr>
          <w:trHeight w:val="244"/>
        </w:trPr>
        <w:tc>
          <w:tcPr>
            <w:tcW w:w="0" w:type="auto"/>
            <w:tcBorders>
              <w:top w:val="nil"/>
            </w:tcBorders>
          </w:tcPr>
          <w:p w14:paraId="758389B1" w14:textId="77777777" w:rsidR="00C44D39" w:rsidRPr="00EA221E" w:rsidRDefault="003A092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2464C1A" w14:textId="77777777" w:rsidR="00C44D39" w:rsidRPr="00EA221E" w:rsidRDefault="003A0924" w:rsidP="007B762A">
            <w:pPr>
              <w:ind w:left="-1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DE26493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1394128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C8568C9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1511A4EA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0F059D5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FB31C63" w14:textId="77777777" w:rsidR="00C44D39" w:rsidRPr="00EA221E" w:rsidRDefault="003A0924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56</w:t>
            </w:r>
          </w:p>
        </w:tc>
      </w:tr>
    </w:tbl>
    <w:p w14:paraId="799179BE" w14:textId="77777777" w:rsidR="00992E1C" w:rsidRPr="00EA221E" w:rsidRDefault="003A0924" w:rsidP="00FC67D3">
      <w:pPr>
        <w:spacing w:after="0"/>
        <w:ind w:left="-900"/>
        <w:jc w:val="center"/>
        <w:rPr>
          <w:sz w:val="28"/>
          <w:szCs w:val="28"/>
        </w:rPr>
      </w:pPr>
    </w:p>
    <w:p w14:paraId="5CF87472" w14:textId="77777777" w:rsidR="00992E1C" w:rsidRPr="00EA221E" w:rsidRDefault="003A0924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Employee Signature:</w:t>
      </w:r>
      <w:r w:rsidRPr="00EA221E">
        <w:rPr>
          <w:sz w:val="28"/>
          <w:szCs w:val="28"/>
        </w:rPr>
        <w:t xml:space="preserve"> ______________</w:t>
      </w:r>
      <w:r>
        <w:rPr>
          <w:sz w:val="28"/>
          <w:szCs w:val="28"/>
        </w:rPr>
        <w:t>____</w:t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Approved by:</w:t>
      </w:r>
      <w:r w:rsidRPr="00EA221E">
        <w:rPr>
          <w:sz w:val="28"/>
          <w:szCs w:val="28"/>
        </w:rPr>
        <w:t xml:space="preserve"> </w:t>
      </w:r>
      <w:r>
        <w:rPr>
          <w:sz w:val="28"/>
          <w:szCs w:val="28"/>
        </w:rPr>
        <w:t>__</w:t>
      </w:r>
      <w:r w:rsidRPr="00EA221E">
        <w:rPr>
          <w:sz w:val="28"/>
          <w:szCs w:val="28"/>
        </w:rPr>
        <w:t>______________________</w:t>
      </w:r>
    </w:p>
    <w:p w14:paraId="42980E28" w14:textId="77777777" w:rsidR="00EA221E" w:rsidRPr="00EA221E" w:rsidRDefault="003A0924" w:rsidP="00992E1C">
      <w:pPr>
        <w:spacing w:after="0"/>
        <w:jc w:val="center"/>
        <w:rPr>
          <w:sz w:val="28"/>
          <w:szCs w:val="28"/>
        </w:rPr>
      </w:pPr>
    </w:p>
    <w:p w14:paraId="5E63FF14" w14:textId="77777777" w:rsidR="00EA221E" w:rsidRDefault="003A0924" w:rsidP="00992E1C">
      <w:pPr>
        <w:spacing w:after="0"/>
        <w:jc w:val="center"/>
      </w:pPr>
    </w:p>
    <w:p w14:paraId="3D3D8758" w14:textId="77777777" w:rsidR="00EA221E" w:rsidRDefault="003A0924" w:rsidP="00992E1C">
      <w:pPr>
        <w:spacing w:after="0"/>
        <w:jc w:val="center"/>
      </w:pPr>
    </w:p>
    <w:p w14:paraId="7C7E1614" w14:textId="77777777" w:rsidR="00EA221E" w:rsidRDefault="003A0924" w:rsidP="00992E1C">
      <w:pPr>
        <w:spacing w:after="0"/>
        <w:jc w:val="center"/>
      </w:pPr>
    </w:p>
    <w:p w14:paraId="0C21F8AD" w14:textId="77777777" w:rsidR="00EA221E" w:rsidRDefault="003A0924" w:rsidP="00992E1C">
      <w:pPr>
        <w:spacing w:after="0"/>
        <w:jc w:val="center"/>
      </w:pPr>
    </w:p>
    <w:p w14:paraId="0E4DBE9F" w14:textId="77777777" w:rsidR="00EA221E" w:rsidRDefault="003A0924" w:rsidP="00992E1C">
      <w:pPr>
        <w:spacing w:after="0"/>
        <w:jc w:val="center"/>
      </w:pPr>
    </w:p>
    <w:p w14:paraId="57968EF6" w14:textId="77777777" w:rsidR="00EA221E" w:rsidRDefault="003A0924" w:rsidP="00992E1C">
      <w:pPr>
        <w:spacing w:after="0"/>
        <w:jc w:val="center"/>
      </w:pPr>
    </w:p>
    <w:p w14:paraId="45F74BDC" w14:textId="77777777" w:rsidR="00EA221E" w:rsidRDefault="003A0924" w:rsidP="00992E1C">
      <w:pPr>
        <w:spacing w:after="0"/>
        <w:jc w:val="center"/>
      </w:pPr>
    </w:p>
    <w:p w14:paraId="3B25FE41" w14:textId="77777777" w:rsidR="00EA221E" w:rsidRDefault="003A0924" w:rsidP="00992E1C">
      <w:pPr>
        <w:spacing w:after="0"/>
        <w:jc w:val="center"/>
      </w:pPr>
    </w:p>
    <w:p w14:paraId="3B97DA75" w14:textId="77777777" w:rsidR="00EA221E" w:rsidRDefault="003A0924" w:rsidP="00992E1C">
      <w:pPr>
        <w:spacing w:after="0"/>
        <w:jc w:val="center"/>
      </w:pPr>
    </w:p>
    <w:p w14:paraId="4BA481FC" w14:textId="77777777" w:rsidR="00EA221E" w:rsidRDefault="003A0924" w:rsidP="00992E1C">
      <w:pPr>
        <w:spacing w:after="0"/>
        <w:jc w:val="center"/>
      </w:pPr>
    </w:p>
    <w:p w14:paraId="011B8554" w14:textId="77777777" w:rsidR="00EA221E" w:rsidRDefault="003A0924" w:rsidP="00992E1C">
      <w:pPr>
        <w:spacing w:after="0"/>
        <w:jc w:val="center"/>
      </w:pPr>
    </w:p>
    <w:p w14:paraId="17D6A6C2" w14:textId="77777777" w:rsidR="00EA221E" w:rsidRDefault="003A0924" w:rsidP="00992E1C">
      <w:pPr>
        <w:spacing w:after="0"/>
        <w:jc w:val="center"/>
      </w:pPr>
    </w:p>
    <w:p w14:paraId="20C81FA5" w14:textId="77777777" w:rsidR="00EA221E" w:rsidRDefault="003A0924" w:rsidP="00992E1C">
      <w:pPr>
        <w:spacing w:after="0"/>
        <w:jc w:val="center"/>
      </w:pPr>
    </w:p>
    <w:p w14:paraId="3872C0A4" w14:textId="77777777" w:rsidR="00EA221E" w:rsidRDefault="003A0924" w:rsidP="00992E1C">
      <w:pPr>
        <w:spacing w:after="0"/>
        <w:jc w:val="center"/>
      </w:pPr>
    </w:p>
    <w:p w14:paraId="25551E8C" w14:textId="77777777" w:rsidR="00EA221E" w:rsidRDefault="003A0924" w:rsidP="00992E1C">
      <w:pPr>
        <w:spacing w:after="0"/>
        <w:jc w:val="center"/>
      </w:pPr>
    </w:p>
    <w:p w14:paraId="4D819D40" w14:textId="77777777" w:rsidR="00EA221E" w:rsidRDefault="003A0924" w:rsidP="00992E1C">
      <w:pPr>
        <w:spacing w:after="0"/>
        <w:jc w:val="center"/>
      </w:pPr>
    </w:p>
    <w:p w14:paraId="007A8987" w14:textId="77777777" w:rsidR="00EA221E" w:rsidRDefault="003A0924" w:rsidP="00992E1C">
      <w:pPr>
        <w:spacing w:after="0"/>
        <w:jc w:val="center"/>
      </w:pPr>
    </w:p>
    <w:p w14:paraId="77FABB62" w14:textId="77777777" w:rsidR="00EA221E" w:rsidRDefault="003A0924" w:rsidP="00992E1C">
      <w:pPr>
        <w:spacing w:after="0"/>
        <w:jc w:val="center"/>
      </w:pPr>
    </w:p>
    <w:p w14:paraId="68F39968" w14:textId="77777777" w:rsidR="00EA221E" w:rsidRDefault="003A0924" w:rsidP="00992E1C">
      <w:pPr>
        <w:spacing w:after="0"/>
        <w:jc w:val="center"/>
      </w:pPr>
    </w:p>
    <w:p w14:paraId="64512B6E" w14:textId="77777777" w:rsidR="00EA221E" w:rsidRDefault="003A0924" w:rsidP="00992E1C">
      <w:pPr>
        <w:spacing w:after="0"/>
        <w:jc w:val="center"/>
      </w:pPr>
    </w:p>
    <w:p w14:paraId="18FC1672" w14:textId="77777777" w:rsidR="00EA221E" w:rsidRDefault="003A0924" w:rsidP="00992E1C">
      <w:pPr>
        <w:spacing w:after="0"/>
        <w:jc w:val="center"/>
      </w:pPr>
    </w:p>
    <w:p w14:paraId="19F5D414" w14:textId="77777777" w:rsidR="00EA221E" w:rsidRDefault="003A0924" w:rsidP="00992E1C">
      <w:pPr>
        <w:spacing w:after="0"/>
        <w:jc w:val="center"/>
      </w:pPr>
    </w:p>
    <w:p w14:paraId="06D5D3BE" w14:textId="77777777" w:rsidR="00EA221E" w:rsidRDefault="003A0924" w:rsidP="00992E1C">
      <w:pPr>
        <w:spacing w:after="0"/>
        <w:jc w:val="center"/>
      </w:pPr>
    </w:p>
    <w:p w14:paraId="5428D6A5" w14:textId="77777777" w:rsidR="00EA221E" w:rsidRDefault="003A0924" w:rsidP="00992E1C">
      <w:pPr>
        <w:spacing w:after="0"/>
        <w:jc w:val="center"/>
      </w:pPr>
    </w:p>
    <w:p w14:paraId="3DBF61BE" w14:textId="77777777" w:rsidR="00EA221E" w:rsidRDefault="003A0924" w:rsidP="00992E1C">
      <w:pPr>
        <w:spacing w:after="0"/>
        <w:jc w:val="center"/>
      </w:pPr>
    </w:p>
    <w:p w14:paraId="72157BC7" w14:textId="77777777" w:rsidR="00EA221E" w:rsidRDefault="003A0924" w:rsidP="00ED1610">
      <w:pPr>
        <w:spacing w:after="0"/>
      </w:pPr>
    </w:p>
    <w:sectPr w:rsidR="00EA22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MLOwNDcwNzAzNjBV0lEKTi0uzszPAykwrAUATC4eBCwAAAA="/>
  </w:docVars>
  <w:rsids>
    <w:rsidRoot w:val="00B47730"/>
    <w:rsid w:val="00034616"/>
    <w:rsid w:val="0006063C"/>
    <w:rsid w:val="0015074B"/>
    <w:rsid w:val="0029639D"/>
    <w:rsid w:val="00326F90"/>
    <w:rsid w:val="003A09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0F4753-113F-456B-8E5A-8081CBA3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Sobota, Ben</cp:lastModifiedBy>
  <cp:revision>2</cp:revision>
  <dcterms:created xsi:type="dcterms:W3CDTF">2013-12-23T23:15:00Z</dcterms:created>
  <dcterms:modified xsi:type="dcterms:W3CDTF">2021-07-06T01:02:00Z</dcterms:modified>
  <cp:category/>
</cp:coreProperties>
</file>